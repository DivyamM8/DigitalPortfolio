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2FD3EE" w14:textId="2D00AAF9" w:rsidR="00A470DE" w:rsidRPr="00AE52E6" w:rsidRDefault="00000000" w:rsidP="005873AD">
      <w:pPr>
        <w:pStyle w:val="Heading1"/>
        <w:rPr>
          <w:rFonts w:ascii="Times New Roman" w:hAnsi="Times New Roman" w:cs="Times New Roman"/>
          <w:color w:val="auto"/>
          <w:sz w:val="48"/>
          <w:szCs w:val="48"/>
        </w:rPr>
      </w:pPr>
      <w:r w:rsidRPr="00AE52E6">
        <w:rPr>
          <w:rFonts w:ascii="Times New Roman" w:hAnsi="Times New Roman" w:cs="Times New Roman"/>
          <w:color w:val="auto"/>
          <w:sz w:val="48"/>
          <w:szCs w:val="48"/>
        </w:rPr>
        <w:t>Divyam Misser</w:t>
      </w:r>
    </w:p>
    <w:p w14:paraId="4CE21EDD" w14:textId="268C6B0C" w:rsidR="00A470DE" w:rsidRPr="00AE52E6" w:rsidRDefault="00000000">
      <w:pPr>
        <w:rPr>
          <w:rFonts w:ascii="Times New Roman" w:hAnsi="Times New Roman" w:cs="Times New Roman"/>
          <w:b/>
          <w:bCs/>
          <w:sz w:val="18"/>
          <w:szCs w:val="18"/>
        </w:rPr>
      </w:pPr>
      <w:r w:rsidRPr="00AE52E6">
        <w:rPr>
          <w:rFonts w:ascii="Times New Roman" w:hAnsi="Times New Roman" w:cs="Times New Roman"/>
          <w:b/>
          <w:bCs/>
          <w:sz w:val="18"/>
          <w:szCs w:val="18"/>
        </w:rPr>
        <w:t xml:space="preserve">Digital Forensics </w:t>
      </w:r>
      <w:r w:rsidR="00E2060A" w:rsidRPr="00AE52E6">
        <w:rPr>
          <w:rFonts w:ascii="Times New Roman" w:hAnsi="Times New Roman" w:cs="Times New Roman"/>
          <w:b/>
          <w:bCs/>
          <w:sz w:val="18"/>
          <w:szCs w:val="18"/>
        </w:rPr>
        <w:t>Expert | Cyber</w:t>
      </w:r>
      <w:r w:rsidRPr="00AE52E6">
        <w:rPr>
          <w:rFonts w:ascii="Times New Roman" w:hAnsi="Times New Roman" w:cs="Times New Roman"/>
          <w:b/>
          <w:bCs/>
          <w:sz w:val="18"/>
          <w:szCs w:val="18"/>
        </w:rPr>
        <w:t xml:space="preserve"> Threat Intelligence</w:t>
      </w:r>
    </w:p>
    <w:p w14:paraId="55D065C5" w14:textId="77777777" w:rsidR="008C5132" w:rsidRPr="00AE52E6" w:rsidRDefault="008C5132">
      <w:pPr>
        <w:rPr>
          <w:rFonts w:ascii="Times New Roman" w:hAnsi="Times New Roman" w:cs="Times New Roman"/>
          <w:sz w:val="18"/>
          <w:szCs w:val="18"/>
        </w:rPr>
        <w:sectPr w:rsidR="008C5132" w:rsidRPr="00AE52E6" w:rsidSect="00993F6F">
          <w:pgSz w:w="12240" w:h="15840"/>
          <w:pgMar w:top="0" w:right="1800" w:bottom="1440" w:left="1800" w:header="720" w:footer="720" w:gutter="0"/>
          <w:cols w:space="720"/>
          <w:docGrid w:linePitch="360"/>
        </w:sectPr>
      </w:pPr>
    </w:p>
    <w:p w14:paraId="023E9F6D" w14:textId="5EF3B696" w:rsidR="008C5132" w:rsidRPr="00AE52E6" w:rsidRDefault="008C5132" w:rsidP="008C5132">
      <w:pPr>
        <w:rPr>
          <w:rFonts w:ascii="Times New Roman" w:hAnsi="Times New Roman" w:cs="Times New Roman"/>
          <w:sz w:val="18"/>
          <w:szCs w:val="18"/>
        </w:rPr>
      </w:pPr>
      <w:r w:rsidRPr="00AE52E6">
        <w:rPr>
          <w:rFonts w:ascii="Times New Roman" w:hAnsi="Times New Roman" w:cs="Times New Roman"/>
          <w:sz w:val="18"/>
          <w:szCs w:val="18"/>
        </w:rPr>
        <w:t xml:space="preserve">LinkedIn: </w:t>
      </w:r>
      <w:hyperlink r:id="rId6" w:history="1">
        <w:r w:rsidRPr="00AE52E6">
          <w:rPr>
            <w:rStyle w:val="Hyperlink"/>
            <w:rFonts w:ascii="Times New Roman" w:hAnsi="Times New Roman" w:cs="Times New Roman"/>
            <w:color w:val="auto"/>
            <w:sz w:val="18"/>
            <w:szCs w:val="18"/>
            <w:u w:val="none"/>
          </w:rPr>
          <w:t>https:</w:t>
        </w:r>
        <w:r w:rsidR="00E2060A" w:rsidRPr="00AE52E6">
          <w:rPr>
            <w:rStyle w:val="Hyperlink"/>
            <w:rFonts w:ascii="Times New Roman" w:hAnsi="Times New Roman" w:cs="Times New Roman"/>
            <w:color w:val="auto"/>
            <w:sz w:val="18"/>
            <w:szCs w:val="18"/>
            <w:u w:val="none"/>
          </w:rPr>
          <w:t xml:space="preserve"> </w:t>
        </w:r>
        <w:r w:rsidRPr="00AE52E6">
          <w:rPr>
            <w:rStyle w:val="Hyperlink"/>
            <w:rFonts w:ascii="Times New Roman" w:hAnsi="Times New Roman" w:cs="Times New Roman"/>
            <w:color w:val="auto"/>
            <w:sz w:val="18"/>
            <w:szCs w:val="18"/>
            <w:u w:val="none"/>
          </w:rPr>
          <w:t>//www.linkedin.com/in/divyam-misser-565797353/</w:t>
        </w:r>
      </w:hyperlink>
    </w:p>
    <w:p w14:paraId="7DD76923" w14:textId="73F37C47" w:rsidR="008C5132" w:rsidRPr="00AE52E6" w:rsidRDefault="008C5132" w:rsidP="008C5132">
      <w:pPr>
        <w:rPr>
          <w:rFonts w:ascii="Times New Roman" w:hAnsi="Times New Roman" w:cs="Times New Roman"/>
          <w:sz w:val="18"/>
          <w:szCs w:val="18"/>
        </w:rPr>
      </w:pPr>
      <w:r w:rsidRPr="00AE52E6">
        <w:rPr>
          <w:rFonts w:ascii="Times New Roman" w:hAnsi="Times New Roman" w:cs="Times New Roman"/>
          <w:sz w:val="18"/>
          <w:szCs w:val="18"/>
        </w:rPr>
        <w:t>GitHub: https:</w:t>
      </w:r>
      <w:r w:rsidR="00E2060A" w:rsidRPr="00AE52E6">
        <w:rPr>
          <w:rFonts w:ascii="Times New Roman" w:hAnsi="Times New Roman" w:cs="Times New Roman"/>
          <w:sz w:val="18"/>
          <w:szCs w:val="18"/>
        </w:rPr>
        <w:t xml:space="preserve"> </w:t>
      </w:r>
      <w:r w:rsidRPr="00AE52E6">
        <w:rPr>
          <w:rFonts w:ascii="Times New Roman" w:hAnsi="Times New Roman" w:cs="Times New Roman"/>
          <w:sz w:val="18"/>
          <w:szCs w:val="18"/>
        </w:rPr>
        <w:t>//github.com/DivyamM8</w:t>
      </w:r>
    </w:p>
    <w:p w14:paraId="653E96EB" w14:textId="77777777" w:rsidR="00E2060A" w:rsidRPr="00AE52E6" w:rsidRDefault="00E2060A" w:rsidP="00E2060A">
      <w:pPr>
        <w:rPr>
          <w:rFonts w:ascii="Times New Roman" w:hAnsi="Times New Roman" w:cs="Times New Roman"/>
          <w:sz w:val="18"/>
          <w:szCs w:val="18"/>
        </w:rPr>
      </w:pPr>
      <w:r w:rsidRPr="00AE52E6">
        <w:rPr>
          <w:rFonts w:ascii="Times New Roman" w:hAnsi="Times New Roman" w:cs="Times New Roman"/>
          <w:sz w:val="18"/>
          <w:szCs w:val="18"/>
        </w:rPr>
        <w:t xml:space="preserve">Email: divyammisser@gmail.com </w:t>
      </w:r>
    </w:p>
    <w:p w14:paraId="36DD1880" w14:textId="0E65FF8B" w:rsidR="008C5132" w:rsidRPr="00AE52E6" w:rsidRDefault="008C5132">
      <w:pPr>
        <w:rPr>
          <w:rFonts w:ascii="Times New Roman" w:hAnsi="Times New Roman" w:cs="Times New Roman"/>
          <w:sz w:val="18"/>
          <w:szCs w:val="18"/>
        </w:rPr>
        <w:sectPr w:rsidR="008C5132" w:rsidRPr="00AE52E6" w:rsidSect="00A64850">
          <w:type w:val="continuous"/>
          <w:pgSz w:w="12240" w:h="15840"/>
          <w:pgMar w:top="1260" w:right="1800" w:bottom="1440" w:left="1800" w:header="720" w:footer="720" w:gutter="0"/>
          <w:cols w:num="2" w:space="720"/>
          <w:docGrid w:linePitch="360"/>
        </w:sectPr>
      </w:pPr>
      <w:r w:rsidRPr="00AE52E6">
        <w:rPr>
          <w:rFonts w:ascii="Times New Roman" w:hAnsi="Times New Roman" w:cs="Times New Roman"/>
          <w:sz w:val="18"/>
          <w:szCs w:val="18"/>
        </w:rPr>
        <w:t>Mobile - +91-6284088412</w:t>
      </w:r>
      <w:r w:rsidR="00E2060A" w:rsidRPr="00AE52E6">
        <w:rPr>
          <w:rFonts w:ascii="Times New Roman" w:hAnsi="Times New Roman" w:cs="Times New Roman"/>
          <w:sz w:val="18"/>
          <w:szCs w:val="18"/>
        </w:rPr>
        <w:t xml:space="preserve">                                     </w:t>
      </w:r>
    </w:p>
    <w:p w14:paraId="6039FC75" w14:textId="1991B2EF" w:rsidR="00A470DE" w:rsidRPr="00AE52E6" w:rsidRDefault="00000000">
      <w:pPr>
        <w:pStyle w:val="Heading1"/>
        <w:rPr>
          <w:rFonts w:ascii="Times New Roman" w:hAnsi="Times New Roman" w:cs="Times New Roman"/>
          <w:color w:val="auto"/>
          <w:sz w:val="24"/>
          <w:szCs w:val="24"/>
          <w:u w:val="single"/>
        </w:rPr>
      </w:pPr>
      <w:r w:rsidRPr="00AE52E6">
        <w:rPr>
          <w:rFonts w:ascii="Times New Roman" w:hAnsi="Times New Roman" w:cs="Times New Roman"/>
          <w:color w:val="auto"/>
          <w:sz w:val="24"/>
          <w:szCs w:val="24"/>
          <w:u w:val="single"/>
        </w:rPr>
        <w:t>OBJECTIVE</w:t>
      </w:r>
    </w:p>
    <w:p w14:paraId="78DC94FD" w14:textId="77777777" w:rsidR="008C5132" w:rsidRPr="00AE52E6" w:rsidRDefault="00000000" w:rsidP="008C5132">
      <w:pPr>
        <w:rPr>
          <w:rFonts w:ascii="Times New Roman" w:hAnsi="Times New Roman" w:cs="Times New Roman"/>
          <w:sz w:val="18"/>
          <w:szCs w:val="18"/>
        </w:rPr>
      </w:pPr>
      <w:r w:rsidRPr="00AE52E6">
        <w:rPr>
          <w:rFonts w:ascii="Times New Roman" w:hAnsi="Times New Roman" w:cs="Times New Roman"/>
          <w:sz w:val="18"/>
          <w:szCs w:val="18"/>
        </w:rPr>
        <w:t>Driven cybersecurity professional aspiring to serve national security through digital forensics and advanced threat intelligence. Seeking impactful roles within government agencies to combat cybercrime, track nation-state actors, and fortify digital sovereignty. Currently focused on malware analysis, reverse engineering, and disrupting APT operations.</w:t>
      </w:r>
    </w:p>
    <w:p w14:paraId="1A4EA947" w14:textId="77777777" w:rsidR="00E2060A" w:rsidRPr="00AE52E6" w:rsidRDefault="00000000" w:rsidP="00E2060A">
      <w:pPr>
        <w:spacing w:after="0"/>
        <w:rPr>
          <w:rFonts w:ascii="Times New Roman" w:hAnsi="Times New Roman" w:cs="Times New Roman"/>
          <w:b/>
          <w:bCs/>
          <w:sz w:val="20"/>
          <w:szCs w:val="20"/>
          <w:u w:val="single"/>
        </w:rPr>
      </w:pPr>
      <w:r w:rsidRPr="00AE52E6">
        <w:rPr>
          <w:rFonts w:ascii="Times New Roman" w:hAnsi="Times New Roman" w:cs="Times New Roman"/>
          <w:b/>
          <w:bCs/>
          <w:sz w:val="24"/>
          <w:szCs w:val="24"/>
          <w:u w:val="single"/>
        </w:rPr>
        <w:t>DREAM ROLE</w:t>
      </w:r>
    </w:p>
    <w:p w14:paraId="49C8FCE4" w14:textId="1E360AF2" w:rsidR="00A470DE" w:rsidRPr="00AE52E6" w:rsidRDefault="00000000" w:rsidP="00E2060A">
      <w:pPr>
        <w:pStyle w:val="ListParagraph"/>
        <w:numPr>
          <w:ilvl w:val="0"/>
          <w:numId w:val="15"/>
        </w:numPr>
        <w:spacing w:after="0"/>
        <w:ind w:left="180" w:hanging="180"/>
        <w:rPr>
          <w:rFonts w:ascii="Times New Roman" w:hAnsi="Times New Roman" w:cs="Times New Roman"/>
          <w:b/>
          <w:bCs/>
          <w:sz w:val="18"/>
          <w:szCs w:val="18"/>
          <w:u w:val="single"/>
        </w:rPr>
      </w:pPr>
      <w:r w:rsidRPr="00AE52E6">
        <w:rPr>
          <w:rFonts w:ascii="Times New Roman" w:hAnsi="Times New Roman" w:cs="Times New Roman"/>
          <w:sz w:val="18"/>
          <w:szCs w:val="18"/>
        </w:rPr>
        <w:t>Digital Forensics Expert – Law Enforcement/Government Cyber Defense Units</w:t>
      </w:r>
    </w:p>
    <w:p w14:paraId="3E9AA426" w14:textId="77777777" w:rsidR="00A470DE" w:rsidRPr="00AE52E6" w:rsidRDefault="00000000" w:rsidP="00E2060A">
      <w:pPr>
        <w:pStyle w:val="ListParagraph"/>
        <w:numPr>
          <w:ilvl w:val="0"/>
          <w:numId w:val="15"/>
        </w:numPr>
        <w:spacing w:after="0"/>
        <w:ind w:left="180" w:hanging="180"/>
        <w:rPr>
          <w:rFonts w:ascii="Times New Roman" w:hAnsi="Times New Roman" w:cs="Times New Roman"/>
          <w:sz w:val="18"/>
          <w:szCs w:val="18"/>
        </w:rPr>
      </w:pPr>
      <w:r w:rsidRPr="00AE52E6">
        <w:rPr>
          <w:rFonts w:ascii="Times New Roman" w:hAnsi="Times New Roman" w:cs="Times New Roman"/>
          <w:b/>
          <w:bCs/>
          <w:sz w:val="18"/>
          <w:szCs w:val="18"/>
        </w:rPr>
        <w:t>Vision</w:t>
      </w:r>
      <w:r w:rsidRPr="00AE52E6">
        <w:rPr>
          <w:rFonts w:ascii="Times New Roman" w:hAnsi="Times New Roman" w:cs="Times New Roman"/>
          <w:sz w:val="18"/>
          <w:szCs w:val="18"/>
        </w:rPr>
        <w:t>: Lead high-stakes investigations to analyze digital evidence, uncover cyber threats, and protect critical infrastructure from advanced persistent threats (APTs).</w:t>
      </w:r>
    </w:p>
    <w:p w14:paraId="0554B11B" w14:textId="77777777" w:rsidR="008C5132" w:rsidRPr="00AE52E6" w:rsidRDefault="008C5132" w:rsidP="00E2060A">
      <w:pPr>
        <w:spacing w:after="0"/>
        <w:rPr>
          <w:rFonts w:ascii="Times New Roman" w:hAnsi="Times New Roman" w:cs="Times New Roman"/>
          <w:sz w:val="20"/>
          <w:szCs w:val="20"/>
        </w:rPr>
      </w:pPr>
    </w:p>
    <w:p w14:paraId="4D98202B" w14:textId="77C2416D" w:rsidR="00A470DE" w:rsidRPr="00AE52E6" w:rsidRDefault="00000000" w:rsidP="008C5132">
      <w:pPr>
        <w:pStyle w:val="Heading1"/>
        <w:spacing w:before="0"/>
        <w:rPr>
          <w:rFonts w:ascii="Times New Roman" w:hAnsi="Times New Roman" w:cs="Times New Roman"/>
          <w:color w:val="auto"/>
          <w:sz w:val="22"/>
          <w:szCs w:val="22"/>
          <w:u w:val="single"/>
        </w:rPr>
      </w:pPr>
      <w:r w:rsidRPr="00AE52E6">
        <w:rPr>
          <w:rFonts w:ascii="Times New Roman" w:hAnsi="Times New Roman" w:cs="Times New Roman"/>
          <w:color w:val="auto"/>
          <w:sz w:val="24"/>
          <w:szCs w:val="24"/>
          <w:u w:val="single"/>
        </w:rPr>
        <w:t>SKILLS</w:t>
      </w:r>
    </w:p>
    <w:p w14:paraId="6016EDB5" w14:textId="2F234F39" w:rsidR="00A470DE" w:rsidRPr="00AE52E6" w:rsidRDefault="00000000" w:rsidP="00E2060A">
      <w:pPr>
        <w:pStyle w:val="ListParagraph"/>
        <w:numPr>
          <w:ilvl w:val="0"/>
          <w:numId w:val="16"/>
        </w:numPr>
        <w:spacing w:after="0"/>
        <w:ind w:left="180" w:hanging="180"/>
        <w:rPr>
          <w:rFonts w:ascii="Times New Roman" w:hAnsi="Times New Roman" w:cs="Times New Roman"/>
          <w:sz w:val="18"/>
          <w:szCs w:val="18"/>
        </w:rPr>
      </w:pPr>
      <w:r w:rsidRPr="00AE52E6">
        <w:rPr>
          <w:rFonts w:ascii="Times New Roman" w:hAnsi="Times New Roman" w:cs="Times New Roman"/>
          <w:b/>
          <w:bCs/>
          <w:sz w:val="18"/>
          <w:szCs w:val="18"/>
        </w:rPr>
        <w:t>Languages</w:t>
      </w:r>
      <w:r w:rsidR="00E2060A" w:rsidRPr="00AE52E6">
        <w:rPr>
          <w:rFonts w:ascii="Times New Roman" w:hAnsi="Times New Roman" w:cs="Times New Roman"/>
          <w:b/>
          <w:bCs/>
          <w:sz w:val="18"/>
          <w:szCs w:val="18"/>
        </w:rPr>
        <w:t xml:space="preserve">: </w:t>
      </w:r>
      <w:r w:rsidRPr="00AE52E6">
        <w:rPr>
          <w:rFonts w:ascii="Times New Roman" w:hAnsi="Times New Roman" w:cs="Times New Roman"/>
          <w:sz w:val="18"/>
          <w:szCs w:val="18"/>
        </w:rPr>
        <w:t>Python, C</w:t>
      </w:r>
      <w:r w:rsidR="004C477A">
        <w:rPr>
          <w:rFonts w:ascii="Times New Roman" w:hAnsi="Times New Roman" w:cs="Times New Roman"/>
          <w:sz w:val="18"/>
          <w:szCs w:val="18"/>
        </w:rPr>
        <w:t>++, bash</w:t>
      </w:r>
    </w:p>
    <w:p w14:paraId="1AF3F33F" w14:textId="22C1369E" w:rsidR="00A470DE" w:rsidRPr="00AE52E6" w:rsidRDefault="00000000" w:rsidP="00E2060A">
      <w:pPr>
        <w:pStyle w:val="ListParagraph"/>
        <w:numPr>
          <w:ilvl w:val="0"/>
          <w:numId w:val="16"/>
        </w:numPr>
        <w:spacing w:after="0"/>
        <w:ind w:left="180" w:hanging="180"/>
        <w:rPr>
          <w:rFonts w:ascii="Times New Roman" w:hAnsi="Times New Roman" w:cs="Times New Roman"/>
          <w:sz w:val="18"/>
          <w:szCs w:val="18"/>
        </w:rPr>
      </w:pPr>
      <w:r w:rsidRPr="00AE52E6">
        <w:rPr>
          <w:rFonts w:ascii="Times New Roman" w:hAnsi="Times New Roman" w:cs="Times New Roman"/>
          <w:b/>
          <w:bCs/>
          <w:sz w:val="18"/>
          <w:szCs w:val="18"/>
        </w:rPr>
        <w:t>Tools &amp; Platforms:</w:t>
      </w:r>
      <w:r w:rsidRPr="00AE52E6">
        <w:rPr>
          <w:rFonts w:ascii="Times New Roman" w:hAnsi="Times New Roman" w:cs="Times New Roman"/>
          <w:sz w:val="18"/>
          <w:szCs w:val="18"/>
        </w:rPr>
        <w:t xml:space="preserve"> </w:t>
      </w:r>
      <w:proofErr w:type="spellStart"/>
      <w:r w:rsidRPr="00AE52E6">
        <w:rPr>
          <w:rFonts w:ascii="Times New Roman" w:hAnsi="Times New Roman" w:cs="Times New Roman"/>
          <w:sz w:val="18"/>
          <w:szCs w:val="18"/>
        </w:rPr>
        <w:t>Ghidra</w:t>
      </w:r>
      <w:proofErr w:type="spellEnd"/>
      <w:r w:rsidRPr="00AE52E6">
        <w:rPr>
          <w:rFonts w:ascii="Times New Roman" w:hAnsi="Times New Roman" w:cs="Times New Roman"/>
          <w:sz w:val="18"/>
          <w:szCs w:val="18"/>
        </w:rPr>
        <w:t xml:space="preserve">, Metasploit, Wireshark, Splunk, Linux </w:t>
      </w:r>
    </w:p>
    <w:p w14:paraId="56445D17" w14:textId="77777777" w:rsidR="008C5132" w:rsidRPr="00AE52E6" w:rsidRDefault="008C5132" w:rsidP="008C5132">
      <w:pPr>
        <w:pStyle w:val="Heading1"/>
        <w:spacing w:before="0"/>
        <w:rPr>
          <w:rFonts w:ascii="Times New Roman" w:hAnsi="Times New Roman" w:cs="Times New Roman"/>
          <w:color w:val="auto"/>
          <w:sz w:val="18"/>
          <w:szCs w:val="18"/>
        </w:rPr>
      </w:pPr>
    </w:p>
    <w:p w14:paraId="5A1F1358" w14:textId="77777777" w:rsidR="00E2060A" w:rsidRPr="00AE52E6" w:rsidRDefault="00E2060A" w:rsidP="00E2060A">
      <w:pPr>
        <w:spacing w:after="0"/>
        <w:rPr>
          <w:rFonts w:ascii="Times New Roman" w:hAnsi="Times New Roman" w:cs="Times New Roman"/>
          <w:sz w:val="18"/>
          <w:szCs w:val="18"/>
          <w:u w:val="single"/>
        </w:rPr>
      </w:pPr>
    </w:p>
    <w:p w14:paraId="4B9FFBA4" w14:textId="4DDE097E" w:rsidR="00E2060A" w:rsidRPr="00AE52E6" w:rsidRDefault="00E2060A" w:rsidP="00E2060A">
      <w:pPr>
        <w:spacing w:after="0"/>
        <w:rPr>
          <w:rFonts w:ascii="Times New Roman" w:hAnsi="Times New Roman" w:cs="Times New Roman"/>
          <w:b/>
          <w:bCs/>
          <w:sz w:val="24"/>
          <w:szCs w:val="24"/>
        </w:rPr>
      </w:pPr>
      <w:r w:rsidRPr="00AE52E6">
        <w:rPr>
          <w:rFonts w:ascii="Times New Roman" w:hAnsi="Times New Roman" w:cs="Times New Roman"/>
          <w:b/>
          <w:bCs/>
          <w:sz w:val="24"/>
          <w:szCs w:val="24"/>
          <w:u w:val="single"/>
        </w:rPr>
        <w:t>PROJECTS (DREAM INITIATIVES)</w:t>
      </w:r>
    </w:p>
    <w:p w14:paraId="53859D51" w14:textId="0F98FD98" w:rsidR="00E2060A" w:rsidRPr="004C477A" w:rsidRDefault="004C477A" w:rsidP="004C477A">
      <w:pPr>
        <w:pStyle w:val="ListParagraph"/>
        <w:numPr>
          <w:ilvl w:val="0"/>
          <w:numId w:val="27"/>
        </w:numPr>
        <w:spacing w:after="0"/>
        <w:ind w:left="180" w:hanging="180"/>
        <w:rPr>
          <w:rFonts w:ascii="Times New Roman" w:hAnsi="Times New Roman" w:cs="Times New Roman"/>
          <w:sz w:val="20"/>
          <w:szCs w:val="20"/>
        </w:rPr>
      </w:pPr>
      <w:r w:rsidRPr="004C477A">
        <w:rPr>
          <w:rFonts w:ascii="Times New Roman" w:hAnsi="Times New Roman" w:cs="Times New Roman"/>
          <w:b/>
          <w:bCs/>
        </w:rPr>
        <w:t xml:space="preserve">Solo </w:t>
      </w:r>
      <w:r w:rsidRPr="004C477A">
        <w:rPr>
          <w:rFonts w:ascii="Times New Roman" w:hAnsi="Times New Roman" w:cs="Times New Roman"/>
          <w:b/>
          <w:bCs/>
        </w:rPr>
        <w:t>Traveler</w:t>
      </w:r>
      <w:r w:rsidRPr="004C477A">
        <w:rPr>
          <w:rFonts w:ascii="Times New Roman" w:hAnsi="Times New Roman" w:cs="Times New Roman"/>
          <w:b/>
          <w:bCs/>
        </w:rPr>
        <w:t xml:space="preserve"> WebApp</w:t>
      </w:r>
    </w:p>
    <w:p w14:paraId="6F89B7A6" w14:textId="77777777" w:rsidR="004C477A" w:rsidRDefault="004C477A" w:rsidP="004C477A">
      <w:pPr>
        <w:pStyle w:val="ListParagraph"/>
        <w:spacing w:after="0"/>
        <w:ind w:left="270"/>
        <w:rPr>
          <w:rFonts w:ascii="Times New Roman" w:hAnsi="Times New Roman" w:cs="Times New Roman"/>
          <w:sz w:val="18"/>
          <w:szCs w:val="18"/>
        </w:rPr>
      </w:pPr>
      <w:r w:rsidRPr="004C477A">
        <w:rPr>
          <w:rFonts w:ascii="Times New Roman" w:hAnsi="Times New Roman" w:cs="Times New Roman"/>
          <w:sz w:val="18"/>
          <w:szCs w:val="18"/>
        </w:rPr>
        <w:t>A responsive and user-friendly web application designed to assist solo travelers in planning and navigating their trips with ease and safety. The platform provides comprehensive details about destinations, including nearby hotels, restaurants, tourist attractions, and emergency services. It includes personalized travel recommendations based on location and preferences</w:t>
      </w:r>
    </w:p>
    <w:p w14:paraId="05746E9A" w14:textId="0466FE7E" w:rsidR="004C477A" w:rsidRPr="004C477A" w:rsidRDefault="004C477A" w:rsidP="004C477A">
      <w:pPr>
        <w:pStyle w:val="ListParagraph"/>
        <w:spacing w:after="0"/>
        <w:ind w:left="270"/>
        <w:rPr>
          <w:rFonts w:ascii="Times New Roman" w:hAnsi="Times New Roman" w:cs="Times New Roman"/>
          <w:sz w:val="18"/>
          <w:szCs w:val="18"/>
        </w:rPr>
      </w:pPr>
      <w:r w:rsidRPr="004C477A">
        <w:rPr>
          <w:rFonts w:ascii="Times New Roman" w:hAnsi="Times New Roman" w:cs="Times New Roman"/>
          <w:b/>
          <w:bCs/>
          <w:sz w:val="18"/>
          <w:szCs w:val="18"/>
        </w:rPr>
        <w:t>Tech Stack</w:t>
      </w:r>
      <w:r>
        <w:rPr>
          <w:rFonts w:ascii="Times New Roman" w:hAnsi="Times New Roman" w:cs="Times New Roman"/>
          <w:sz w:val="18"/>
          <w:szCs w:val="18"/>
        </w:rPr>
        <w:t xml:space="preserve">: </w:t>
      </w:r>
      <w:r w:rsidRPr="004C477A">
        <w:rPr>
          <w:rFonts w:ascii="Times New Roman" w:hAnsi="Times New Roman" w:cs="Times New Roman"/>
          <w:sz w:val="18"/>
          <w:szCs w:val="18"/>
        </w:rPr>
        <w:t xml:space="preserve"> HTML5, CSS3, JavaScript, Bootstrap, Node.js</w:t>
      </w:r>
      <w:r>
        <w:rPr>
          <w:rFonts w:ascii="Times New Roman" w:hAnsi="Times New Roman" w:cs="Times New Roman"/>
          <w:sz w:val="18"/>
          <w:szCs w:val="18"/>
        </w:rPr>
        <w:t xml:space="preserve">, </w:t>
      </w:r>
      <w:r w:rsidRPr="004C477A">
        <w:rPr>
          <w:rFonts w:ascii="Times New Roman" w:hAnsi="Times New Roman" w:cs="Times New Roman"/>
          <w:sz w:val="18"/>
          <w:szCs w:val="18"/>
        </w:rPr>
        <w:t>MySQL</w:t>
      </w:r>
    </w:p>
    <w:p w14:paraId="2E3188AA" w14:textId="7E3DDE2B" w:rsidR="004C477A" w:rsidRDefault="004C477A" w:rsidP="004C477A">
      <w:pPr>
        <w:spacing w:after="0"/>
        <w:rPr>
          <w:rFonts w:ascii="Times New Roman" w:hAnsi="Times New Roman" w:cs="Times New Roman"/>
          <w:sz w:val="18"/>
          <w:szCs w:val="18"/>
        </w:rPr>
      </w:pPr>
      <w:r>
        <w:rPr>
          <w:rFonts w:ascii="Times New Roman" w:hAnsi="Times New Roman" w:cs="Times New Roman"/>
          <w:sz w:val="18"/>
          <w:szCs w:val="18"/>
        </w:rPr>
        <w:t xml:space="preserve">      </w:t>
      </w:r>
      <w:r w:rsidRPr="004C477A">
        <w:rPr>
          <w:rFonts w:ascii="Times New Roman" w:hAnsi="Times New Roman" w:cs="Times New Roman"/>
          <w:b/>
          <w:bCs/>
          <w:sz w:val="18"/>
          <w:szCs w:val="18"/>
        </w:rPr>
        <w:t>Security</w:t>
      </w:r>
      <w:r w:rsidRPr="004C477A">
        <w:rPr>
          <w:rFonts w:ascii="Times New Roman" w:hAnsi="Times New Roman" w:cs="Times New Roman"/>
          <w:sz w:val="18"/>
          <w:szCs w:val="18"/>
        </w:rPr>
        <w:t>: Input validation, HTTPS, basic encryption techniques</w:t>
      </w:r>
    </w:p>
    <w:p w14:paraId="3B779C97" w14:textId="77777777" w:rsidR="00A010E8" w:rsidRDefault="00A010E8" w:rsidP="004C477A">
      <w:pPr>
        <w:spacing w:after="0"/>
        <w:rPr>
          <w:rFonts w:ascii="Times New Roman" w:hAnsi="Times New Roman" w:cs="Times New Roman"/>
          <w:sz w:val="18"/>
          <w:szCs w:val="18"/>
        </w:rPr>
      </w:pPr>
    </w:p>
    <w:p w14:paraId="74BB52CB" w14:textId="4CC8FA91" w:rsidR="00A010E8" w:rsidRPr="00A010E8" w:rsidRDefault="00A010E8" w:rsidP="00A010E8">
      <w:pPr>
        <w:spacing w:after="0"/>
        <w:rPr>
          <w:rFonts w:ascii="Times New Roman" w:hAnsi="Times New Roman" w:cs="Times New Roman"/>
          <w:sz w:val="24"/>
          <w:szCs w:val="24"/>
        </w:rPr>
      </w:pPr>
      <w:r>
        <w:rPr>
          <w:rFonts w:ascii="Times New Roman" w:hAnsi="Times New Roman" w:cs="Times New Roman"/>
          <w:b/>
          <w:bCs/>
          <w:sz w:val="24"/>
          <w:szCs w:val="24"/>
          <w:u w:val="single"/>
        </w:rPr>
        <w:t>PUBLICATIONS</w:t>
      </w:r>
    </w:p>
    <w:p w14:paraId="59D022D8" w14:textId="0647928F" w:rsidR="00A010E8" w:rsidRPr="00A010E8" w:rsidRDefault="00A010E8" w:rsidP="007F25B6">
      <w:pPr>
        <w:pStyle w:val="ListParagraph"/>
        <w:numPr>
          <w:ilvl w:val="0"/>
          <w:numId w:val="28"/>
        </w:numPr>
        <w:tabs>
          <w:tab w:val="left" w:pos="360"/>
        </w:tabs>
        <w:spacing w:after="0"/>
        <w:ind w:left="270" w:hanging="270"/>
        <w:rPr>
          <w:rFonts w:ascii="Times New Roman" w:hAnsi="Times New Roman" w:cs="Times New Roman"/>
          <w:b/>
          <w:bCs/>
          <w:sz w:val="24"/>
          <w:szCs w:val="24"/>
          <w:u w:val="single"/>
        </w:rPr>
      </w:pPr>
      <w:r w:rsidRPr="00A010E8">
        <w:rPr>
          <w:rFonts w:ascii="Times New Roman" w:hAnsi="Times New Roman" w:cs="Times New Roman"/>
          <w:b/>
          <w:bCs/>
          <w:sz w:val="24"/>
          <w:szCs w:val="24"/>
        </w:rPr>
        <w:t>Title</w:t>
      </w:r>
      <w:r w:rsidRPr="00A010E8">
        <w:rPr>
          <w:rFonts w:ascii="Times New Roman" w:hAnsi="Times New Roman" w:cs="Times New Roman"/>
          <w:sz w:val="24"/>
          <w:szCs w:val="24"/>
        </w:rPr>
        <w:t xml:space="preserve">: </w:t>
      </w:r>
      <w:r w:rsidRPr="00A010E8">
        <w:rPr>
          <w:rFonts w:ascii="Times New Roman" w:hAnsi="Times New Roman" w:cs="Times New Roman"/>
        </w:rPr>
        <w:t>AI-Powered Detection and Prevention of Deepfake Deception in Cyber Influence Operations</w:t>
      </w:r>
      <w:r w:rsidRPr="00A010E8">
        <w:rPr>
          <w:rFonts w:ascii="Times New Roman" w:hAnsi="Times New Roman" w:cs="Times New Roman"/>
        </w:rPr>
        <w:br/>
      </w:r>
      <w:r w:rsidRPr="00A010E8">
        <w:rPr>
          <w:rFonts w:ascii="Times New Roman" w:hAnsi="Times New Roman" w:cs="Times New Roman"/>
          <w:b/>
          <w:bCs/>
          <w:sz w:val="24"/>
          <w:szCs w:val="24"/>
        </w:rPr>
        <w:t>Journal</w:t>
      </w:r>
      <w:r w:rsidRPr="00A010E8">
        <w:rPr>
          <w:rFonts w:ascii="Times New Roman" w:hAnsi="Times New Roman" w:cs="Times New Roman"/>
          <w:sz w:val="24"/>
          <w:szCs w:val="24"/>
        </w:rPr>
        <w:t xml:space="preserve">: </w:t>
      </w:r>
      <w:r w:rsidRPr="00A010E8">
        <w:rPr>
          <w:rFonts w:ascii="Times New Roman" w:hAnsi="Times New Roman" w:cs="Times New Roman"/>
        </w:rPr>
        <w:t>Journal of Research and Innovation in Technology, Commerce and Management (JRITM)</w:t>
      </w:r>
      <w:r w:rsidRPr="00A010E8">
        <w:rPr>
          <w:rFonts w:ascii="Times New Roman" w:hAnsi="Times New Roman" w:cs="Times New Roman"/>
        </w:rPr>
        <w:br/>
      </w:r>
      <w:r w:rsidRPr="00A010E8">
        <w:rPr>
          <w:rFonts w:ascii="Times New Roman" w:hAnsi="Times New Roman" w:cs="Times New Roman"/>
          <w:b/>
          <w:bCs/>
          <w:sz w:val="24"/>
          <w:szCs w:val="24"/>
        </w:rPr>
        <w:t>ISSN</w:t>
      </w:r>
      <w:r w:rsidRPr="00A010E8">
        <w:rPr>
          <w:rFonts w:ascii="Times New Roman" w:hAnsi="Times New Roman" w:cs="Times New Roman"/>
          <w:sz w:val="24"/>
          <w:szCs w:val="24"/>
        </w:rPr>
        <w:t>: 3049-3129</w:t>
      </w:r>
      <w:r w:rsidRPr="00A010E8">
        <w:rPr>
          <w:rFonts w:ascii="Times New Roman" w:hAnsi="Times New Roman" w:cs="Times New Roman"/>
          <w:sz w:val="24"/>
          <w:szCs w:val="24"/>
        </w:rPr>
        <w:br/>
      </w:r>
      <w:r w:rsidRPr="00A010E8">
        <w:rPr>
          <w:rFonts w:ascii="Times New Roman" w:hAnsi="Times New Roman" w:cs="Times New Roman"/>
          <w:b/>
          <w:bCs/>
          <w:sz w:val="24"/>
          <w:szCs w:val="24"/>
        </w:rPr>
        <w:t>Published</w:t>
      </w:r>
      <w:r w:rsidRPr="00A010E8">
        <w:rPr>
          <w:rFonts w:ascii="Times New Roman" w:hAnsi="Times New Roman" w:cs="Times New Roman"/>
          <w:sz w:val="24"/>
          <w:szCs w:val="24"/>
        </w:rPr>
        <w:t>: Volume 2, Issue 4 — April 2025</w:t>
      </w:r>
      <w:r w:rsidRPr="00A010E8">
        <w:rPr>
          <w:rFonts w:ascii="Times New Roman" w:hAnsi="Times New Roman" w:cs="Times New Roman"/>
          <w:sz w:val="24"/>
          <w:szCs w:val="24"/>
        </w:rPr>
        <w:br/>
      </w:r>
    </w:p>
    <w:p w14:paraId="16901D36" w14:textId="42B5F6F6" w:rsidR="00923A37" w:rsidRPr="00AE52E6" w:rsidRDefault="004C477A" w:rsidP="00923A37">
      <w:pPr>
        <w:pStyle w:val="ListParagraph"/>
        <w:spacing w:after="0"/>
        <w:ind w:left="270" w:hanging="270"/>
        <w:rPr>
          <w:rFonts w:ascii="Times New Roman" w:hAnsi="Times New Roman" w:cs="Times New Roman"/>
          <w:b/>
          <w:bCs/>
          <w:sz w:val="24"/>
          <w:szCs w:val="24"/>
          <w:u w:val="single"/>
        </w:rPr>
      </w:pPr>
      <w:r>
        <w:rPr>
          <w:rFonts w:ascii="Times New Roman" w:hAnsi="Times New Roman" w:cs="Times New Roman"/>
          <w:b/>
          <w:bCs/>
          <w:sz w:val="24"/>
          <w:szCs w:val="24"/>
          <w:u w:val="single"/>
        </w:rPr>
        <w:t>WORK EXPERIENCE</w:t>
      </w:r>
    </w:p>
    <w:p w14:paraId="4EA9C8BD" w14:textId="77777777" w:rsidR="004C477A" w:rsidRPr="004C477A" w:rsidRDefault="004C477A" w:rsidP="004C477A">
      <w:pPr>
        <w:pStyle w:val="ListParagraph"/>
        <w:spacing w:after="0"/>
        <w:ind w:left="180" w:hanging="180"/>
        <w:rPr>
          <w:rFonts w:ascii="Times New Roman" w:hAnsi="Times New Roman" w:cs="Times New Roman"/>
          <w:sz w:val="18"/>
          <w:szCs w:val="18"/>
        </w:rPr>
      </w:pPr>
      <w:r w:rsidRPr="004C477A">
        <w:rPr>
          <w:rFonts w:ascii="Times New Roman" w:hAnsi="Times New Roman" w:cs="Times New Roman"/>
          <w:b/>
          <w:bCs/>
          <w:sz w:val="18"/>
          <w:szCs w:val="18"/>
        </w:rPr>
        <w:t>M/S Puneet Misser and Associates (Law Firm), Punjab, India</w:t>
      </w:r>
      <w:r w:rsidRPr="004C477A">
        <w:rPr>
          <w:rFonts w:ascii="Times New Roman" w:hAnsi="Times New Roman" w:cs="Times New Roman"/>
          <w:sz w:val="18"/>
          <w:szCs w:val="18"/>
        </w:rPr>
        <w:br/>
      </w:r>
      <w:r w:rsidRPr="004C477A">
        <w:rPr>
          <w:rFonts w:ascii="Times New Roman" w:hAnsi="Times New Roman" w:cs="Times New Roman"/>
          <w:b/>
          <w:bCs/>
          <w:sz w:val="18"/>
          <w:szCs w:val="18"/>
        </w:rPr>
        <w:t>Intern | July 2023 – August 2024</w:t>
      </w:r>
    </w:p>
    <w:p w14:paraId="6286DA92" w14:textId="77777777" w:rsidR="004C477A" w:rsidRPr="004C477A" w:rsidRDefault="004C477A" w:rsidP="004C477A">
      <w:pPr>
        <w:pStyle w:val="ListParagraph"/>
        <w:numPr>
          <w:ilvl w:val="0"/>
          <w:numId w:val="26"/>
        </w:numPr>
        <w:spacing w:after="0"/>
        <w:ind w:left="180" w:hanging="180"/>
        <w:rPr>
          <w:rFonts w:ascii="Times New Roman" w:hAnsi="Times New Roman" w:cs="Times New Roman"/>
          <w:sz w:val="18"/>
          <w:szCs w:val="18"/>
        </w:rPr>
      </w:pPr>
      <w:r w:rsidRPr="004C477A">
        <w:rPr>
          <w:rFonts w:ascii="Times New Roman" w:hAnsi="Times New Roman" w:cs="Times New Roman"/>
          <w:sz w:val="18"/>
          <w:szCs w:val="18"/>
        </w:rPr>
        <w:t>Assisted in filing income tax returns and resolving litigation cases with the Income Tax and GST departments.</w:t>
      </w:r>
    </w:p>
    <w:p w14:paraId="6A7BF0B2" w14:textId="77777777" w:rsidR="004C477A" w:rsidRPr="004C477A" w:rsidRDefault="004C477A" w:rsidP="004C477A">
      <w:pPr>
        <w:pStyle w:val="ListParagraph"/>
        <w:numPr>
          <w:ilvl w:val="0"/>
          <w:numId w:val="26"/>
        </w:numPr>
        <w:spacing w:after="0"/>
        <w:ind w:left="180" w:hanging="180"/>
        <w:rPr>
          <w:rFonts w:ascii="Times New Roman" w:hAnsi="Times New Roman" w:cs="Times New Roman"/>
          <w:sz w:val="18"/>
          <w:szCs w:val="18"/>
        </w:rPr>
      </w:pPr>
      <w:r w:rsidRPr="004C477A">
        <w:rPr>
          <w:rFonts w:ascii="Times New Roman" w:hAnsi="Times New Roman" w:cs="Times New Roman"/>
          <w:sz w:val="18"/>
          <w:szCs w:val="18"/>
        </w:rPr>
        <w:t>Utilized tools such as Microsoft Office and Excel for documentation and data handling.</w:t>
      </w:r>
    </w:p>
    <w:p w14:paraId="2FCDDED1" w14:textId="77777777" w:rsidR="004C477A" w:rsidRPr="004C477A" w:rsidRDefault="004C477A" w:rsidP="004C477A">
      <w:pPr>
        <w:pStyle w:val="ListParagraph"/>
        <w:numPr>
          <w:ilvl w:val="0"/>
          <w:numId w:val="26"/>
        </w:numPr>
        <w:spacing w:after="0"/>
        <w:ind w:left="180" w:hanging="180"/>
        <w:rPr>
          <w:rFonts w:ascii="Times New Roman" w:hAnsi="Times New Roman" w:cs="Times New Roman"/>
          <w:sz w:val="18"/>
          <w:szCs w:val="18"/>
        </w:rPr>
      </w:pPr>
      <w:r w:rsidRPr="004C477A">
        <w:rPr>
          <w:rFonts w:ascii="Times New Roman" w:hAnsi="Times New Roman" w:cs="Times New Roman"/>
          <w:sz w:val="18"/>
          <w:szCs w:val="18"/>
        </w:rPr>
        <w:t>Gained hands-on experience in clerical and administrative tasks within a legal and taxation environment.</w:t>
      </w:r>
    </w:p>
    <w:p w14:paraId="72623650" w14:textId="77777777" w:rsidR="00827C60" w:rsidRPr="00AE52E6" w:rsidRDefault="00827C60" w:rsidP="00827C60">
      <w:pPr>
        <w:pStyle w:val="ListParagraph"/>
        <w:spacing w:after="0"/>
        <w:rPr>
          <w:rFonts w:ascii="Times New Roman" w:hAnsi="Times New Roman" w:cs="Times New Roman"/>
          <w:sz w:val="18"/>
          <w:szCs w:val="18"/>
        </w:rPr>
      </w:pPr>
    </w:p>
    <w:p w14:paraId="6577134B" w14:textId="5608E59F" w:rsidR="00A470DE" w:rsidRPr="00AE52E6" w:rsidRDefault="00000000" w:rsidP="004C477A">
      <w:pPr>
        <w:spacing w:after="0"/>
        <w:rPr>
          <w:rFonts w:ascii="Times New Roman" w:hAnsi="Times New Roman" w:cs="Times New Roman"/>
          <w:sz w:val="18"/>
          <w:szCs w:val="18"/>
        </w:rPr>
      </w:pPr>
      <w:r w:rsidRPr="00AE52E6">
        <w:rPr>
          <w:rFonts w:ascii="Times New Roman" w:hAnsi="Times New Roman" w:cs="Times New Roman"/>
          <w:b/>
          <w:bCs/>
          <w:sz w:val="24"/>
          <w:szCs w:val="24"/>
          <w:u w:val="single"/>
        </w:rPr>
        <w:t>EDUCATION</w:t>
      </w:r>
    </w:p>
    <w:p w14:paraId="340F1884" w14:textId="77777777" w:rsidR="00A470DE" w:rsidRPr="004C477A" w:rsidRDefault="00000000" w:rsidP="008C5132">
      <w:pPr>
        <w:pStyle w:val="ListParagraph"/>
        <w:numPr>
          <w:ilvl w:val="0"/>
          <w:numId w:val="12"/>
        </w:numPr>
        <w:spacing w:after="0"/>
        <w:ind w:left="270" w:hanging="270"/>
        <w:rPr>
          <w:rFonts w:ascii="Times New Roman" w:hAnsi="Times New Roman" w:cs="Times New Roman"/>
          <w:b/>
          <w:bCs/>
          <w:sz w:val="18"/>
          <w:szCs w:val="18"/>
        </w:rPr>
      </w:pPr>
      <w:r w:rsidRPr="004C477A">
        <w:rPr>
          <w:rFonts w:ascii="Times New Roman" w:hAnsi="Times New Roman" w:cs="Times New Roman"/>
          <w:b/>
          <w:bCs/>
          <w:sz w:val="18"/>
          <w:szCs w:val="18"/>
        </w:rPr>
        <w:t>Bachelor of Computer Application (Hons.) in Cybersecurity</w:t>
      </w:r>
    </w:p>
    <w:p w14:paraId="0DBD3439" w14:textId="7A09286C" w:rsidR="00993F6F" w:rsidRPr="001C082E" w:rsidRDefault="00E2060A" w:rsidP="00993F6F">
      <w:pPr>
        <w:spacing w:after="0"/>
        <w:rPr>
          <w:rFonts w:ascii="Times New Roman" w:hAnsi="Times New Roman" w:cs="Times New Roman"/>
          <w:sz w:val="18"/>
          <w:szCs w:val="18"/>
        </w:rPr>
      </w:pPr>
      <w:r w:rsidRPr="00AE52E6">
        <w:rPr>
          <w:rFonts w:ascii="Times New Roman" w:hAnsi="Times New Roman" w:cs="Times New Roman"/>
          <w:sz w:val="18"/>
          <w:szCs w:val="18"/>
        </w:rPr>
        <w:t xml:space="preserve">        Lovely Professional University, Punjab, India (2024 – Present)</w:t>
      </w:r>
    </w:p>
    <w:p w14:paraId="5889F1B1" w14:textId="0EA68D26" w:rsidR="005873AD" w:rsidRPr="00AE52E6" w:rsidRDefault="005873AD" w:rsidP="00267F12">
      <w:pPr>
        <w:spacing w:after="0"/>
        <w:ind w:left="-1260"/>
        <w:rPr>
          <w:rFonts w:ascii="Times New Roman" w:hAnsi="Times New Roman" w:cs="Times New Roman"/>
          <w:b/>
          <w:bCs/>
          <w:sz w:val="48"/>
          <w:szCs w:val="48"/>
          <w:u w:val="single"/>
        </w:rPr>
      </w:pPr>
    </w:p>
    <w:sectPr w:rsidR="005873AD" w:rsidRPr="00AE52E6" w:rsidSect="00BD4176">
      <w:type w:val="continuous"/>
      <w:pgSz w:w="12240" w:h="15840"/>
      <w:pgMar w:top="45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altName w:val="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93275BA"/>
    <w:multiLevelType w:val="hybridMultilevel"/>
    <w:tmpl w:val="87425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E546B1B"/>
    <w:multiLevelType w:val="hybridMultilevel"/>
    <w:tmpl w:val="74B02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0A1781"/>
    <w:multiLevelType w:val="multilevel"/>
    <w:tmpl w:val="D4E4C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0A0E14"/>
    <w:multiLevelType w:val="hybridMultilevel"/>
    <w:tmpl w:val="81E25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3F16A1"/>
    <w:multiLevelType w:val="multilevel"/>
    <w:tmpl w:val="909E7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2B0681"/>
    <w:multiLevelType w:val="multilevel"/>
    <w:tmpl w:val="525CE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3E5FE1"/>
    <w:multiLevelType w:val="hybridMultilevel"/>
    <w:tmpl w:val="F282E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EE7EDE"/>
    <w:multiLevelType w:val="multilevel"/>
    <w:tmpl w:val="B7DAA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A52822"/>
    <w:multiLevelType w:val="hybridMultilevel"/>
    <w:tmpl w:val="D7D82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437EF7"/>
    <w:multiLevelType w:val="hybridMultilevel"/>
    <w:tmpl w:val="9974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A35279"/>
    <w:multiLevelType w:val="hybridMultilevel"/>
    <w:tmpl w:val="419C6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E4162B"/>
    <w:multiLevelType w:val="multilevel"/>
    <w:tmpl w:val="3DD8F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411757"/>
    <w:multiLevelType w:val="hybridMultilevel"/>
    <w:tmpl w:val="315CE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6139AD"/>
    <w:multiLevelType w:val="multilevel"/>
    <w:tmpl w:val="D634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7B6C88"/>
    <w:multiLevelType w:val="hybridMultilevel"/>
    <w:tmpl w:val="FC9CA70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4" w15:restartNumberingAfterBreak="0">
    <w:nsid w:val="70DF759E"/>
    <w:multiLevelType w:val="multilevel"/>
    <w:tmpl w:val="F3F23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C222C8"/>
    <w:multiLevelType w:val="hybridMultilevel"/>
    <w:tmpl w:val="14D8E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CC0423"/>
    <w:multiLevelType w:val="multilevel"/>
    <w:tmpl w:val="AE6CF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11127D"/>
    <w:multiLevelType w:val="multilevel"/>
    <w:tmpl w:val="FE269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0033996">
    <w:abstractNumId w:val="8"/>
  </w:num>
  <w:num w:numId="2" w16cid:durableId="827090740">
    <w:abstractNumId w:val="6"/>
  </w:num>
  <w:num w:numId="3" w16cid:durableId="819274650">
    <w:abstractNumId w:val="5"/>
  </w:num>
  <w:num w:numId="4" w16cid:durableId="67194524">
    <w:abstractNumId w:val="4"/>
  </w:num>
  <w:num w:numId="5" w16cid:durableId="1517575662">
    <w:abstractNumId w:val="7"/>
  </w:num>
  <w:num w:numId="6" w16cid:durableId="1298799878">
    <w:abstractNumId w:val="3"/>
  </w:num>
  <w:num w:numId="7" w16cid:durableId="1399203997">
    <w:abstractNumId w:val="2"/>
  </w:num>
  <w:num w:numId="8" w16cid:durableId="1459956196">
    <w:abstractNumId w:val="1"/>
  </w:num>
  <w:num w:numId="9" w16cid:durableId="1655184097">
    <w:abstractNumId w:val="0"/>
  </w:num>
  <w:num w:numId="10" w16cid:durableId="115028624">
    <w:abstractNumId w:val="10"/>
  </w:num>
  <w:num w:numId="11" w16cid:durableId="2046518319">
    <w:abstractNumId w:val="18"/>
  </w:num>
  <w:num w:numId="12" w16cid:durableId="1376000490">
    <w:abstractNumId w:val="21"/>
  </w:num>
  <w:num w:numId="13" w16cid:durableId="1006253153">
    <w:abstractNumId w:val="17"/>
  </w:num>
  <w:num w:numId="14" w16cid:durableId="1197963053">
    <w:abstractNumId w:val="19"/>
  </w:num>
  <w:num w:numId="15" w16cid:durableId="1783061">
    <w:abstractNumId w:val="12"/>
  </w:num>
  <w:num w:numId="16" w16cid:durableId="1489402357">
    <w:abstractNumId w:val="9"/>
  </w:num>
  <w:num w:numId="17" w16cid:durableId="975447107">
    <w:abstractNumId w:val="22"/>
  </w:num>
  <w:num w:numId="18" w16cid:durableId="1490050283">
    <w:abstractNumId w:val="25"/>
  </w:num>
  <w:num w:numId="19" w16cid:durableId="1964269986">
    <w:abstractNumId w:val="16"/>
  </w:num>
  <w:num w:numId="20" w16cid:durableId="385373382">
    <w:abstractNumId w:val="14"/>
  </w:num>
  <w:num w:numId="21" w16cid:durableId="603268212">
    <w:abstractNumId w:val="26"/>
  </w:num>
  <w:num w:numId="22" w16cid:durableId="1589148900">
    <w:abstractNumId w:val="24"/>
  </w:num>
  <w:num w:numId="23" w16cid:durableId="1754550695">
    <w:abstractNumId w:val="27"/>
  </w:num>
  <w:num w:numId="24" w16cid:durableId="991911529">
    <w:abstractNumId w:val="20"/>
  </w:num>
  <w:num w:numId="25" w16cid:durableId="1018309359">
    <w:abstractNumId w:val="11"/>
  </w:num>
  <w:num w:numId="26" w16cid:durableId="1208180650">
    <w:abstractNumId w:val="13"/>
  </w:num>
  <w:num w:numId="27" w16cid:durableId="1545872465">
    <w:abstractNumId w:val="23"/>
  </w:num>
  <w:num w:numId="28" w16cid:durableId="948330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C0AA4"/>
    <w:rsid w:val="00267F12"/>
    <w:rsid w:val="0029639D"/>
    <w:rsid w:val="00326F90"/>
    <w:rsid w:val="003F2598"/>
    <w:rsid w:val="003F4134"/>
    <w:rsid w:val="00432BAA"/>
    <w:rsid w:val="004C477A"/>
    <w:rsid w:val="005131B8"/>
    <w:rsid w:val="005873AD"/>
    <w:rsid w:val="005E3725"/>
    <w:rsid w:val="00615D58"/>
    <w:rsid w:val="00827C60"/>
    <w:rsid w:val="008C5132"/>
    <w:rsid w:val="00923A37"/>
    <w:rsid w:val="00993F6F"/>
    <w:rsid w:val="00A010E8"/>
    <w:rsid w:val="00A470DE"/>
    <w:rsid w:val="00A64850"/>
    <w:rsid w:val="00AA1D8D"/>
    <w:rsid w:val="00AE52E6"/>
    <w:rsid w:val="00AF5094"/>
    <w:rsid w:val="00B47730"/>
    <w:rsid w:val="00BD4176"/>
    <w:rsid w:val="00C230CA"/>
    <w:rsid w:val="00CB0664"/>
    <w:rsid w:val="00CB0E6A"/>
    <w:rsid w:val="00D165E3"/>
    <w:rsid w:val="00D95158"/>
    <w:rsid w:val="00E2060A"/>
    <w:rsid w:val="00E862B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9033D2"/>
  <w14:defaultImageDpi w14:val="300"/>
  <w15:docId w15:val="{B844C9E3-2EAA-4097-A5DE-922294C97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132"/>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8C5132"/>
    <w:rPr>
      <w:color w:val="0000FF" w:themeColor="hyperlink"/>
      <w:u w:val="single"/>
    </w:rPr>
  </w:style>
  <w:style w:type="character" w:styleId="UnresolvedMention">
    <w:name w:val="Unresolved Mention"/>
    <w:basedOn w:val="DefaultParagraphFont"/>
    <w:uiPriority w:val="99"/>
    <w:semiHidden/>
    <w:unhideWhenUsed/>
    <w:rsid w:val="008C51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201809">
      <w:bodyDiv w:val="1"/>
      <w:marLeft w:val="0"/>
      <w:marRight w:val="0"/>
      <w:marTop w:val="0"/>
      <w:marBottom w:val="0"/>
      <w:divBdr>
        <w:top w:val="none" w:sz="0" w:space="0" w:color="auto"/>
        <w:left w:val="none" w:sz="0" w:space="0" w:color="auto"/>
        <w:bottom w:val="none" w:sz="0" w:space="0" w:color="auto"/>
        <w:right w:val="none" w:sz="0" w:space="0" w:color="auto"/>
      </w:divBdr>
    </w:div>
    <w:div w:id="536309233">
      <w:bodyDiv w:val="1"/>
      <w:marLeft w:val="0"/>
      <w:marRight w:val="0"/>
      <w:marTop w:val="0"/>
      <w:marBottom w:val="0"/>
      <w:divBdr>
        <w:top w:val="none" w:sz="0" w:space="0" w:color="auto"/>
        <w:left w:val="none" w:sz="0" w:space="0" w:color="auto"/>
        <w:bottom w:val="none" w:sz="0" w:space="0" w:color="auto"/>
        <w:right w:val="none" w:sz="0" w:space="0" w:color="auto"/>
      </w:divBdr>
    </w:div>
    <w:div w:id="561907810">
      <w:bodyDiv w:val="1"/>
      <w:marLeft w:val="0"/>
      <w:marRight w:val="0"/>
      <w:marTop w:val="0"/>
      <w:marBottom w:val="0"/>
      <w:divBdr>
        <w:top w:val="none" w:sz="0" w:space="0" w:color="auto"/>
        <w:left w:val="none" w:sz="0" w:space="0" w:color="auto"/>
        <w:bottom w:val="none" w:sz="0" w:space="0" w:color="auto"/>
        <w:right w:val="none" w:sz="0" w:space="0" w:color="auto"/>
      </w:divBdr>
    </w:div>
    <w:div w:id="628361660">
      <w:bodyDiv w:val="1"/>
      <w:marLeft w:val="0"/>
      <w:marRight w:val="0"/>
      <w:marTop w:val="0"/>
      <w:marBottom w:val="0"/>
      <w:divBdr>
        <w:top w:val="none" w:sz="0" w:space="0" w:color="auto"/>
        <w:left w:val="none" w:sz="0" w:space="0" w:color="auto"/>
        <w:bottom w:val="none" w:sz="0" w:space="0" w:color="auto"/>
        <w:right w:val="none" w:sz="0" w:space="0" w:color="auto"/>
      </w:divBdr>
    </w:div>
    <w:div w:id="660622468">
      <w:bodyDiv w:val="1"/>
      <w:marLeft w:val="0"/>
      <w:marRight w:val="0"/>
      <w:marTop w:val="0"/>
      <w:marBottom w:val="0"/>
      <w:divBdr>
        <w:top w:val="none" w:sz="0" w:space="0" w:color="auto"/>
        <w:left w:val="none" w:sz="0" w:space="0" w:color="auto"/>
        <w:bottom w:val="none" w:sz="0" w:space="0" w:color="auto"/>
        <w:right w:val="none" w:sz="0" w:space="0" w:color="auto"/>
      </w:divBdr>
    </w:div>
    <w:div w:id="751852906">
      <w:bodyDiv w:val="1"/>
      <w:marLeft w:val="0"/>
      <w:marRight w:val="0"/>
      <w:marTop w:val="0"/>
      <w:marBottom w:val="0"/>
      <w:divBdr>
        <w:top w:val="none" w:sz="0" w:space="0" w:color="auto"/>
        <w:left w:val="none" w:sz="0" w:space="0" w:color="auto"/>
        <w:bottom w:val="none" w:sz="0" w:space="0" w:color="auto"/>
        <w:right w:val="none" w:sz="0" w:space="0" w:color="auto"/>
      </w:divBdr>
    </w:div>
    <w:div w:id="904100499">
      <w:bodyDiv w:val="1"/>
      <w:marLeft w:val="0"/>
      <w:marRight w:val="0"/>
      <w:marTop w:val="0"/>
      <w:marBottom w:val="0"/>
      <w:divBdr>
        <w:top w:val="none" w:sz="0" w:space="0" w:color="auto"/>
        <w:left w:val="none" w:sz="0" w:space="0" w:color="auto"/>
        <w:bottom w:val="none" w:sz="0" w:space="0" w:color="auto"/>
        <w:right w:val="none" w:sz="0" w:space="0" w:color="auto"/>
      </w:divBdr>
    </w:div>
    <w:div w:id="1159617274">
      <w:bodyDiv w:val="1"/>
      <w:marLeft w:val="0"/>
      <w:marRight w:val="0"/>
      <w:marTop w:val="0"/>
      <w:marBottom w:val="0"/>
      <w:divBdr>
        <w:top w:val="none" w:sz="0" w:space="0" w:color="auto"/>
        <w:left w:val="none" w:sz="0" w:space="0" w:color="auto"/>
        <w:bottom w:val="none" w:sz="0" w:space="0" w:color="auto"/>
        <w:right w:val="none" w:sz="0" w:space="0" w:color="auto"/>
      </w:divBdr>
    </w:div>
    <w:div w:id="1308558740">
      <w:bodyDiv w:val="1"/>
      <w:marLeft w:val="0"/>
      <w:marRight w:val="0"/>
      <w:marTop w:val="0"/>
      <w:marBottom w:val="0"/>
      <w:divBdr>
        <w:top w:val="none" w:sz="0" w:space="0" w:color="auto"/>
        <w:left w:val="none" w:sz="0" w:space="0" w:color="auto"/>
        <w:bottom w:val="none" w:sz="0" w:space="0" w:color="auto"/>
        <w:right w:val="none" w:sz="0" w:space="0" w:color="auto"/>
      </w:divBdr>
    </w:div>
    <w:div w:id="1576670524">
      <w:bodyDiv w:val="1"/>
      <w:marLeft w:val="0"/>
      <w:marRight w:val="0"/>
      <w:marTop w:val="0"/>
      <w:marBottom w:val="0"/>
      <w:divBdr>
        <w:top w:val="none" w:sz="0" w:space="0" w:color="auto"/>
        <w:left w:val="none" w:sz="0" w:space="0" w:color="auto"/>
        <w:bottom w:val="none" w:sz="0" w:space="0" w:color="auto"/>
        <w:right w:val="none" w:sz="0" w:space="0" w:color="auto"/>
      </w:divBdr>
    </w:div>
    <w:div w:id="1808471065">
      <w:bodyDiv w:val="1"/>
      <w:marLeft w:val="0"/>
      <w:marRight w:val="0"/>
      <w:marTop w:val="0"/>
      <w:marBottom w:val="0"/>
      <w:divBdr>
        <w:top w:val="none" w:sz="0" w:space="0" w:color="auto"/>
        <w:left w:val="none" w:sz="0" w:space="0" w:color="auto"/>
        <w:bottom w:val="none" w:sz="0" w:space="0" w:color="auto"/>
        <w:right w:val="none" w:sz="0" w:space="0" w:color="auto"/>
      </w:divBdr>
    </w:div>
    <w:div w:id="1826623210">
      <w:bodyDiv w:val="1"/>
      <w:marLeft w:val="0"/>
      <w:marRight w:val="0"/>
      <w:marTop w:val="0"/>
      <w:marBottom w:val="0"/>
      <w:divBdr>
        <w:top w:val="none" w:sz="0" w:space="0" w:color="auto"/>
        <w:left w:val="none" w:sz="0" w:space="0" w:color="auto"/>
        <w:bottom w:val="none" w:sz="0" w:space="0" w:color="auto"/>
        <w:right w:val="none" w:sz="0" w:space="0" w:color="auto"/>
      </w:divBdr>
    </w:div>
    <w:div w:id="19106548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divyam-misser-565797353/"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divyammisser@gmail.com</cp:lastModifiedBy>
  <cp:revision>2</cp:revision>
  <cp:lastPrinted>2025-04-12T14:04:00Z</cp:lastPrinted>
  <dcterms:created xsi:type="dcterms:W3CDTF">2025-04-29T12:19:00Z</dcterms:created>
  <dcterms:modified xsi:type="dcterms:W3CDTF">2025-04-29T12:19:00Z</dcterms:modified>
  <cp:category/>
</cp:coreProperties>
</file>